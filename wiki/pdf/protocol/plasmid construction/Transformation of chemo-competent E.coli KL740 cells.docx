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Transformation of chemo-competent E.coli KL740 cells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Materials：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chemo-competent KL740cl 857+cells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LB medium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LB agar plates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Procedure：
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bookmarkStart w:id="0" w:name="_GoBack"/>
      <w:r>
        <w:rPr>
          <w:rFonts w:ascii="Times New Roman" w:hAnsi="Times New Roman" w:eastAsia="宋体" w:cs="Times New Roman"/>
          <w:sz w:val="22"/>
        </w:rPr>
        <w:t>Thaw an aliquot of chemo-competent cells on ice.
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Add 10-50ng plasmid to a 150μL aliquot of chemo-competent KL740cl 857+cells.
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Incubate for 25min on ice.
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Incubate cells for 5min at 37℃ using a heat block or water bath.
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Transfer cell suspension into 2mL LB medium in a13mL culture tube and incubate for 30min at 29℃ and 200rpm.
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Centrifuge cells for 1min at 3000x g at room temperature，remove1.9mL of the supernatant，and resuspend cell sediment in the remaining medium.
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Plate at least 30uL of that cell suspension on a pre-warmed LB agar plate containing the appropriate selection marker（and the entire remaining cell suspension on a separate plate as a back-up）and incubate the plate for 16-24h at 29℃.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[</w:t>
      </w:r>
      <w:r>
        <w:rPr>
          <w:rFonts w:ascii="Times New Roman" w:hAnsi="Times New Roman" w:eastAsia="宋体" w:cs="Times New Roman"/>
          <w:sz w:val="22"/>
          <w:shd w:val="clear" w:fill="FBBFBC"/>
        </w:rPr>
        <w:t>Note</w:t>
      </w:r>
      <w:r>
        <w:rPr>
          <w:rFonts w:ascii="Times New Roman" w:hAnsi="Times New Roman" w:eastAsia="宋体" w:cs="Times New Roman"/>
          <w:sz w:val="22"/>
        </w:rPr>
        <w:t>：This protocol may be shortened by omitting Step B6 and plating an aliquot of the DNA-cell mix directly onto antibiotic-containing LB agar plates.]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
</w:t>
      </w:r>
    </w:p>
    <w:bookmarkEnd w:id="0"/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1">
    <w:nsid w:val="BF205925"/>
    <w:multiLevelType w:val="singleLevel"/>
    <w:tmpl w:val="BF205925"/>
    <w:lvl w:ilvl="0" w:tentative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2">
    <w:nsid w:val="CF092B84"/>
    <w:multiLevelType w:val="singleLevel"/>
    <w:tmpl w:val="CF092B84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4">
    <w:nsid w:val="03D62ECE"/>
    <w:multiLevelType w:val="singleLevel"/>
    <w:tmpl w:val="03D62ECE"/>
    <w:lvl w:ilvl="0" w:tentative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5">
    <w:nsid w:val="25B654F3"/>
    <w:multiLevelType w:val="singleLevel"/>
    <w:tmpl w:val="25B654F3"/>
    <w:lvl w:ilvl="0" w:tentative="0">
      <w:start w:val="7"/>
      <w:numFmt w:val="decimal"/>
      <w:suff w:val="space"/>
      <w:lvlText w:val="%1."/>
      <w:lvlJc w:val="left"/>
      <w:rPr>
        <w:color w:val="0070F0"/>
      </w:rPr>
    </w:lvl>
  </w:abstractNum>
  <w:abstractNum w:abstractNumId="6">
    <w:nsid w:val="59ADCABA"/>
    <w:multiLevelType w:val="singleLevel"/>
    <w:tmpl w:val="59ADCABA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AB912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2021-10-10T15:06:00Z</dcterms:created>
  <dc:creator>Apache POI</dc:creator>
  <cp:lastModifiedBy>Karla</cp:lastModifiedBy>
  <dcterms:modified xsi:type="dcterms:W3CDTF">2021-10-11T01:34:29Z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FB4C4C036869457E9375F0AF07D1A9BC</vt:lpwstr>
  </property>
</Properties>
</file>