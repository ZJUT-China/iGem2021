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Plasmid microextraction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Axyprep plasmid DNA miniprep Kit（Axygen，catalog no.AP-MN-P-250）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bacteria solution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ddH2O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Procedure:
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bookmarkStart w:id="0" w:name="_GoBack"/>
      <w:r>
        <w:rPr>
          <w:rFonts w:ascii="Times New Roman" w:hAnsi="Times New Roman" w:eastAsia="宋体" w:cs="Times New Roman"/>
          <w:sz w:val="22"/>
        </w:rPr>
        <w:t>Heat ddH2O to 55 ℃ with metal temperature homogenizer.
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Take 4 ml of the overnight culture broth in LB medium，centrifuge at 12000 rpm for 1 minute, and discard the supernatant.
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Add 250ul Buffer S1 to suspend bacterial precipitation.
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Add 250ul buffer S2, gently turn up and down for above 30 second, until the bacteria form transparent bacterial solution.
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Add 350ul buffer S3, gently and thoroughly invert up and down to mix 6-8 times, and centrifuge at 12000 rpm for 10minutes.
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Absorb the supernatant, transfer it to the preparation tube, centrifuge at 12000 rpm for 1minute, and discard the filtrate.
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Add 500ul buffer W1 to the preparation tube，centrifuge at 12000 rpm for 1minute, and discard the filtrate.
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Add 700ul buffer W2 to the preparation tube，centrifuge at 12000 rpm for 1minute, and discard the filtrate.
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Repeat step 8 once.
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centrifuge at 12000 rpm for 1minute.
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Place the centrifuge tube at 55 ℃ to volatilize ethanol for 10minutes.
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Transfer the preparation tube to a new centrifuge tube, add 30-50ul ddH2O to the center of the preparation tube, and stand at room temperature for 1min，centrifuge at 12000 rpm for 1minute.
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Suck the filtrate into the preparation tube，centrifuge at 12000 rpm for 1minute.
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Save plasmid in - 20 ℃.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300" w:lineRule="auto"/>
        <w:jc w:val="left"/>
        <w:textAlignment w:val="auto"/>
        <w:outlineLvl w:val="2"/>
      </w:pPr>
      <w:r>
        <w:rPr>
          <w:rFonts w:ascii="Times New Roman" w:hAnsi="Times New Roman" w:eastAsia="宋体" w:cs="Times New Roman"/>
          <w:b/>
          <w:sz w:val="32"/>
        </w:rPr>
        <w:t>Notes
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RNase A was all added to buffer S1 and stored at 4 ° C before first use.
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Before using for the first time, buffer W2 concentrate add the indicated volume of absolute ethanol.
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Avoid violent shaking during the experiment.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
</w:t>
      </w:r>
    </w:p>
    <w:bookmarkEnd w:id="0"/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0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B5E306ED"/>
    <w:multiLevelType w:val="singleLevel"/>
    <w:tmpl w:val="B5E306ED"/>
    <w:lvl w:ilvl="0" w:tentative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BF205925"/>
    <w:multiLevelType w:val="singleLevel"/>
    <w:tmpl w:val="BF205925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3">
    <w:nsid w:val="C8879AEF"/>
    <w:multiLevelType w:val="singleLevel"/>
    <w:tmpl w:val="C8879AEF"/>
    <w:lvl w:ilvl="0" w:tentative="0">
      <w:start w:val="13"/>
      <w:numFmt w:val="decimal"/>
      <w:suff w:val="space"/>
      <w:lvlText w:val="%1."/>
      <w:lvlJc w:val="left"/>
      <w:rPr>
        <w:color w:val="0070F0"/>
      </w:rPr>
    </w:lvl>
  </w:abstractNum>
  <w:abstractNum w:abstractNumId="4">
    <w:nsid w:val="CF092B84"/>
    <w:multiLevelType w:val="singleLevel"/>
    <w:tmpl w:val="CF092B84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5">
    <w:nsid w:val="DCBA6B53"/>
    <w:multiLevelType w:val="singleLevel"/>
    <w:tmpl w:val="DCBA6B53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6">
    <w:nsid w:val="F4B5D9F5"/>
    <w:multiLevelType w:val="singleLevel"/>
    <w:tmpl w:val="F4B5D9F5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7">
    <w:nsid w:val="0053208E"/>
    <w:multiLevelType w:val="singleLevel"/>
    <w:tmpl w:val="0053208E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8">
    <w:nsid w:val="0248C179"/>
    <w:multiLevelType w:val="singleLevel"/>
    <w:tmpl w:val="0248C179"/>
    <w:lvl w:ilvl="0" w:tentative="0">
      <w:start w:val="9"/>
      <w:numFmt w:val="decimal"/>
      <w:suff w:val="space"/>
      <w:lvlText w:val="%1."/>
      <w:lvlJc w:val="left"/>
      <w:rPr>
        <w:color w:val="0070F0"/>
      </w:rPr>
    </w:lvl>
  </w:abstractNum>
  <w:abstractNum w:abstractNumId="9">
    <w:nsid w:val="03D62ECE"/>
    <w:multiLevelType w:val="singleLevel"/>
    <w:tmpl w:val="03D62ECE"/>
    <w:lvl w:ilvl="0" w:tentative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10">
    <w:nsid w:val="2470EC97"/>
    <w:multiLevelType w:val="singleLevel"/>
    <w:tmpl w:val="2470EC97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1">
    <w:nsid w:val="25B654F3"/>
    <w:multiLevelType w:val="singleLevel"/>
    <w:tmpl w:val="25B654F3"/>
    <w:lvl w:ilvl="0" w:tentative="0">
      <w:start w:val="7"/>
      <w:numFmt w:val="decimal"/>
      <w:suff w:val="space"/>
      <w:lvlText w:val="%1."/>
      <w:lvlJc w:val="left"/>
      <w:rPr>
        <w:color w:val="0070F0"/>
      </w:rPr>
    </w:lvl>
  </w:abstractNum>
  <w:abstractNum w:abstractNumId="12">
    <w:nsid w:val="2A8F537B"/>
    <w:multiLevelType w:val="singleLevel"/>
    <w:tmpl w:val="2A8F537B"/>
    <w:lvl w:ilvl="0" w:tentative="0">
      <w:start w:val="11"/>
      <w:numFmt w:val="decimal"/>
      <w:suff w:val="space"/>
      <w:lvlText w:val="%1."/>
      <w:lvlJc w:val="left"/>
      <w:rPr>
        <w:color w:val="0070F0"/>
      </w:rPr>
    </w:lvl>
  </w:abstractNum>
  <w:abstractNum w:abstractNumId="13">
    <w:nsid w:val="4D4DC07F"/>
    <w:multiLevelType w:val="singleLevel"/>
    <w:tmpl w:val="4D4DC07F"/>
    <w:lvl w:ilvl="0" w:tentative="0">
      <w:start w:val="14"/>
      <w:numFmt w:val="decimal"/>
      <w:suff w:val="space"/>
      <w:lvlText w:val="%1."/>
      <w:lvlJc w:val="left"/>
      <w:rPr>
        <w:color w:val="0070F0"/>
      </w:rPr>
    </w:lvl>
  </w:abstractNum>
  <w:abstractNum w:abstractNumId="14">
    <w:nsid w:val="59ADCABA"/>
    <w:multiLevelType w:val="singleLevel"/>
    <w:tmpl w:val="59ADCABA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5">
    <w:nsid w:val="5A241D34"/>
    <w:multiLevelType w:val="singleLevel"/>
    <w:tmpl w:val="5A241D34"/>
    <w:lvl w:ilvl="0" w:tentative="0">
      <w:start w:val="12"/>
      <w:numFmt w:val="decimal"/>
      <w:suff w:val="space"/>
      <w:lvlText w:val="%1."/>
      <w:lvlJc w:val="left"/>
      <w:rPr>
        <w:color w:val="0070F0"/>
      </w:rPr>
    </w:lvl>
  </w:abstractNum>
  <w:abstractNum w:abstractNumId="16">
    <w:nsid w:val="72183CF9"/>
    <w:multiLevelType w:val="singleLevel"/>
    <w:tmpl w:val="72183CF9"/>
    <w:lvl w:ilvl="0" w:tentative="0">
      <w:start w:val="8"/>
      <w:numFmt w:val="decimal"/>
      <w:suff w:val="space"/>
      <w:lvlText w:val="%1."/>
      <w:lvlJc w:val="left"/>
      <w:rPr>
        <w:color w:val="0070F0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EE52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2021-10-10T15:05:00Z</dcterms:created>
  <dc:creator>Apache POI</dc:creator>
  <cp:lastModifiedBy>Karla</cp:lastModifiedBy>
  <dcterms:modified xsi:type="dcterms:W3CDTF">2021-10-11T01:32:14Z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AD23421E6F9E45159281833049E87BBD</vt:lpwstr>
  </property>
</Properties>
</file>